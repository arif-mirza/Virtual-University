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BA775" w14:textId="14C01FF9" w:rsidR="001945AA" w:rsidRPr="001945AA" w:rsidRDefault="001945AA">
      <w:pPr>
        <w:pStyle w:val="Heading1"/>
        <w:rPr>
          <w:color w:val="000000" w:themeColor="text1"/>
        </w:rPr>
      </w:pPr>
      <w:r w:rsidRPr="001945AA">
        <w:rPr>
          <w:color w:val="000000" w:themeColor="text1"/>
        </w:rPr>
        <w:t>Name</w:t>
      </w:r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 xml:space="preserve"> </w:t>
      </w:r>
      <w:r w:rsidRPr="001945AA">
        <w:rPr>
          <w:color w:val="000000" w:themeColor="text1"/>
        </w:rPr>
        <w:t xml:space="preserve"> :</w:t>
      </w:r>
      <w:proofErr w:type="gramEnd"/>
      <w:r w:rsidRPr="001945AA">
        <w:rPr>
          <w:color w:val="000000" w:themeColor="text1"/>
        </w:rPr>
        <w:t xml:space="preserve"> Muhammad Arif</w:t>
      </w:r>
    </w:p>
    <w:p w14:paraId="57F1499C" w14:textId="7F3AEABA" w:rsidR="001945AA" w:rsidRPr="001945AA" w:rsidRDefault="001945AA" w:rsidP="001945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1945A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ID         </w:t>
      </w:r>
      <w:proofErr w:type="gramStart"/>
      <w:r w:rsidRPr="001945A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 :</w:t>
      </w:r>
      <w:proofErr w:type="gramEnd"/>
      <w:r w:rsidRPr="001945A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  bc240205517</w:t>
      </w:r>
    </w:p>
    <w:p w14:paraId="20AB18AE" w14:textId="220339C3" w:rsidR="00302B0D" w:rsidRPr="001945AA" w:rsidRDefault="00000000">
      <w:pPr>
        <w:pStyle w:val="Heading1"/>
        <w:rPr>
          <w:color w:val="000000" w:themeColor="text1"/>
        </w:rPr>
      </w:pPr>
      <w:r w:rsidRPr="001945AA">
        <w:rPr>
          <w:color w:val="000000" w:themeColor="text1"/>
        </w:rPr>
        <w:t>Solution for CS302 Assignment</w:t>
      </w:r>
    </w:p>
    <w:p w14:paraId="5EDE8BCC" w14:textId="77777777" w:rsidR="00302B0D" w:rsidRDefault="00000000">
      <w:pPr>
        <w:pStyle w:val="Heading2"/>
      </w:pPr>
      <w:r w:rsidRPr="001945AA">
        <w:rPr>
          <w:color w:val="000000" w:themeColor="text1"/>
        </w:rPr>
        <w:t>Problem</w:t>
      </w:r>
      <w:r>
        <w:t xml:space="preserve"> </w:t>
      </w:r>
      <w:r w:rsidRPr="001945AA">
        <w:rPr>
          <w:color w:val="000000" w:themeColor="text1"/>
        </w:rPr>
        <w:t>Statement</w:t>
      </w:r>
      <w:r>
        <w:t>:</w:t>
      </w:r>
    </w:p>
    <w:p w14:paraId="1AA600FB" w14:textId="77777777" w:rsidR="00302B0D" w:rsidRDefault="00000000">
      <w:r>
        <w:t>Convert the following 32-bit Binary Floating-Point Number into a Decimal Number:</w:t>
      </w:r>
    </w:p>
    <w:p w14:paraId="6D8057ED" w14:textId="77777777" w:rsidR="00302B0D" w:rsidRDefault="00000000">
      <w:r>
        <w:t>11000100110110101011010110110011</w:t>
      </w:r>
    </w:p>
    <w:p w14:paraId="6FBA0885" w14:textId="62AB69DC" w:rsidR="00302B0D" w:rsidRDefault="00000000">
      <w:pPr>
        <w:pStyle w:val="Heading2"/>
      </w:pPr>
      <w:r w:rsidRPr="001945AA">
        <w:rPr>
          <w:color w:val="000000" w:themeColor="text1"/>
        </w:rPr>
        <w:t>Solution</w:t>
      </w:r>
      <w:r>
        <w:t>:</w:t>
      </w:r>
    </w:p>
    <w:p w14:paraId="4EE5C609" w14:textId="6508FB2E" w:rsidR="00302B0D" w:rsidRDefault="00000000">
      <w:pPr>
        <w:pStyle w:val="Heading3"/>
      </w:pPr>
      <w:r>
        <w:t>Break Down the IEEE 754 Format</w:t>
      </w:r>
    </w:p>
    <w:p w14:paraId="5FEB1A83" w14:textId="77777777" w:rsidR="00302B0D" w:rsidRDefault="00000000">
      <w:r>
        <w:t>A 32-bit binary floating-point number is divided into:</w:t>
      </w:r>
      <w:r>
        <w:br/>
        <w:t>- Sign bit (1 bit): Determines the sign of the number.</w:t>
      </w:r>
      <w:r>
        <w:br/>
        <w:t>- Exponent (8 bits): Encodes the exponent in biased form.</w:t>
      </w:r>
      <w:r>
        <w:br/>
        <w:t>- Mantissa (23 bits): Fractional part of the number.</w:t>
      </w:r>
      <w:r>
        <w:br/>
      </w:r>
      <w:r>
        <w:br/>
        <w:t>Given Binary Number: 11000100110110101011010110110011</w:t>
      </w:r>
      <w:r>
        <w:br/>
      </w:r>
      <w:r>
        <w:br/>
        <w:t>Divide the Number:</w:t>
      </w:r>
      <w:r>
        <w:br/>
        <w:t>- Sign bit (S): 1</w:t>
      </w:r>
      <w:r>
        <w:br/>
        <w:t>- Exponent (E): 10001001</w:t>
      </w:r>
      <w:r>
        <w:br/>
        <w:t>- Mantissa (M): 10110101011010110110011</w:t>
      </w:r>
    </w:p>
    <w:p w14:paraId="59650C39" w14:textId="249900E2" w:rsidR="00302B0D" w:rsidRDefault="00000000">
      <w:pPr>
        <w:pStyle w:val="Heading3"/>
      </w:pPr>
      <w:r w:rsidRPr="001945AA">
        <w:rPr>
          <w:color w:val="000000" w:themeColor="text1"/>
        </w:rPr>
        <w:t>Interpret the Sign Bit</w:t>
      </w:r>
    </w:p>
    <w:p w14:paraId="1492D17C" w14:textId="77777777" w:rsidR="00302B0D" w:rsidRDefault="00000000">
      <w:r>
        <w:t>The sign bit 1 indicates that the number is negative.</w:t>
      </w:r>
    </w:p>
    <w:p w14:paraId="5F7B2F4D" w14:textId="40DFDBAB" w:rsidR="00302B0D" w:rsidRPr="001945AA" w:rsidRDefault="00000000">
      <w:pPr>
        <w:pStyle w:val="Heading3"/>
        <w:rPr>
          <w:color w:val="000000" w:themeColor="text1"/>
        </w:rPr>
      </w:pPr>
      <w:r w:rsidRPr="001945AA">
        <w:rPr>
          <w:color w:val="000000" w:themeColor="text1"/>
        </w:rPr>
        <w:t>Decode the Exponent</w:t>
      </w:r>
    </w:p>
    <w:p w14:paraId="13D29217" w14:textId="77777777" w:rsidR="00302B0D" w:rsidRDefault="00000000">
      <w:r>
        <w:t>Convert the exponent to decimal:</w:t>
      </w:r>
      <w:r>
        <w:br/>
        <w:t>10001001 (binary) = 137 (decimal)</w:t>
      </w:r>
      <w:r>
        <w:br/>
      </w:r>
      <w:r>
        <w:br/>
        <w:t>Subtract the bias (127 for 32-bit format):</w:t>
      </w:r>
      <w:r>
        <w:br/>
        <w:t>Exponent = 137 - 127 = 10</w:t>
      </w:r>
    </w:p>
    <w:p w14:paraId="103B2C2A" w14:textId="66FB0703" w:rsidR="00302B0D" w:rsidRDefault="00000000">
      <w:pPr>
        <w:pStyle w:val="Heading3"/>
      </w:pPr>
      <w:r w:rsidRPr="001945AA">
        <w:rPr>
          <w:color w:val="000000" w:themeColor="text1"/>
        </w:rPr>
        <w:t>Reconstruct the Mantissa</w:t>
      </w:r>
    </w:p>
    <w:p w14:paraId="4919F663" w14:textId="77777777" w:rsidR="00302B0D" w:rsidRDefault="00000000">
      <w:r>
        <w:t>The normalized form of a floating-point number is:</w:t>
      </w:r>
      <w:r>
        <w:br/>
        <w:t>(-1)^S × 1.Mantissa × 2^Exponent</w:t>
      </w:r>
      <w:r>
        <w:br/>
      </w:r>
      <w:r>
        <w:br/>
        <w:t>The implicit leading 1 is added to the mantissa:</w:t>
      </w:r>
      <w:r>
        <w:br/>
        <w:t>Mantissa = 1.10110101011010110110011</w:t>
      </w:r>
    </w:p>
    <w:p w14:paraId="040E1779" w14:textId="4748DA67" w:rsidR="00302B0D" w:rsidRPr="001945AA" w:rsidRDefault="00000000">
      <w:pPr>
        <w:pStyle w:val="Heading3"/>
        <w:rPr>
          <w:color w:val="000000" w:themeColor="text1"/>
        </w:rPr>
      </w:pPr>
      <w:r w:rsidRPr="001945AA">
        <w:rPr>
          <w:color w:val="000000" w:themeColor="text1"/>
        </w:rPr>
        <w:lastRenderedPageBreak/>
        <w:t>Apply the Exponent</w:t>
      </w:r>
    </w:p>
    <w:p w14:paraId="2BA738D4" w14:textId="77777777" w:rsidR="00302B0D" w:rsidRDefault="00000000">
      <w:r>
        <w:t>Shift the decimal point in the mantissa by the exponent value 10:</w:t>
      </w:r>
      <w:r>
        <w:br/>
        <w:t>1.10110101011010110110011 × 2^10 = 1101101010.11010110110011</w:t>
      </w:r>
    </w:p>
    <w:p w14:paraId="493BD583" w14:textId="50EF72DD" w:rsidR="00302B0D" w:rsidRPr="001945AA" w:rsidRDefault="00000000">
      <w:pPr>
        <w:pStyle w:val="Heading3"/>
        <w:rPr>
          <w:color w:val="000000" w:themeColor="text1"/>
        </w:rPr>
      </w:pPr>
      <w:r w:rsidRPr="001945AA">
        <w:rPr>
          <w:color w:val="000000" w:themeColor="text1"/>
        </w:rPr>
        <w:t>Convert the Binary to Decimal</w:t>
      </w:r>
    </w:p>
    <w:p w14:paraId="177ADAC9" w14:textId="77777777" w:rsidR="00302B0D" w:rsidRDefault="00000000">
      <w:r>
        <w:t>Convert the integer part:</w:t>
      </w:r>
      <w:r>
        <w:br/>
        <w:t>1101101010 (binary) = 874 (decimal)</w:t>
      </w:r>
      <w:r>
        <w:br/>
      </w:r>
      <w:r>
        <w:br/>
        <w:t>Convert the fractional part:</w:t>
      </w:r>
      <w:r>
        <w:br/>
        <w:t>0.11010110110011 (binary) = 1 × 2^(-1) + 1 × 2^(-2) + 0 × 2^(-3) + 1 × 2^(-4) + ... = 0.83203125 (approx)</w:t>
      </w:r>
      <w:r>
        <w:br/>
      </w:r>
      <w:r>
        <w:br/>
        <w:t>Combine integer and fractional parts:</w:t>
      </w:r>
      <w:r>
        <w:br/>
        <w:t>874 + 0.83203125 = 874.83203125</w:t>
      </w:r>
    </w:p>
    <w:p w14:paraId="5F27FC7A" w14:textId="0D167323" w:rsidR="00302B0D" w:rsidRPr="001945AA" w:rsidRDefault="00000000">
      <w:pPr>
        <w:pStyle w:val="Heading3"/>
        <w:rPr>
          <w:color w:val="000000" w:themeColor="text1"/>
        </w:rPr>
      </w:pPr>
      <w:r w:rsidRPr="001945AA">
        <w:rPr>
          <w:color w:val="000000" w:themeColor="text1"/>
        </w:rPr>
        <w:t>Apply the Sign</w:t>
      </w:r>
    </w:p>
    <w:p w14:paraId="1C0DBBA6" w14:textId="77777777" w:rsidR="00302B0D" w:rsidRDefault="00000000">
      <w:r>
        <w:t>Since the sign bit is 1, the number is negative:</w:t>
      </w:r>
      <w:r>
        <w:br/>
        <w:t>Final Answer = -874.83203125</w:t>
      </w:r>
    </w:p>
    <w:p w14:paraId="55E49549" w14:textId="77777777" w:rsidR="00302B0D" w:rsidRPr="001945AA" w:rsidRDefault="00000000" w:rsidP="001945AA">
      <w:pPr>
        <w:pStyle w:val="Heading3"/>
        <w:rPr>
          <w:color w:val="000000" w:themeColor="text1"/>
        </w:rPr>
      </w:pPr>
      <w:r w:rsidRPr="001945AA">
        <w:rPr>
          <w:color w:val="000000" w:themeColor="text1"/>
        </w:rPr>
        <w:t>Final Answer:</w:t>
      </w:r>
    </w:p>
    <w:p w14:paraId="3D400463" w14:textId="77777777" w:rsidR="00302B0D" w:rsidRDefault="00000000">
      <w:r>
        <w:t>The final decimal value of the given 32-bit binary floating-point number is:</w:t>
      </w:r>
    </w:p>
    <w:p w14:paraId="5BF50EE6" w14:textId="314BB9F1" w:rsidR="00302B0D" w:rsidRDefault="00000000" w:rsidP="001945AA">
      <w:pPr>
        <w:pStyle w:val="IntenseQuote"/>
        <w:jc w:val="center"/>
      </w:pPr>
      <w:r>
        <w:t>-874.83203125</w:t>
      </w:r>
    </w:p>
    <w:sectPr w:rsidR="00302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400351">
    <w:abstractNumId w:val="8"/>
  </w:num>
  <w:num w:numId="2" w16cid:durableId="698286775">
    <w:abstractNumId w:val="6"/>
  </w:num>
  <w:num w:numId="3" w16cid:durableId="163254044">
    <w:abstractNumId w:val="5"/>
  </w:num>
  <w:num w:numId="4" w16cid:durableId="1374190429">
    <w:abstractNumId w:val="4"/>
  </w:num>
  <w:num w:numId="5" w16cid:durableId="756055885">
    <w:abstractNumId w:val="7"/>
  </w:num>
  <w:num w:numId="6" w16cid:durableId="1733767757">
    <w:abstractNumId w:val="3"/>
  </w:num>
  <w:num w:numId="7" w16cid:durableId="196431190">
    <w:abstractNumId w:val="2"/>
  </w:num>
  <w:num w:numId="8" w16cid:durableId="381757133">
    <w:abstractNumId w:val="1"/>
  </w:num>
  <w:num w:numId="9" w16cid:durableId="119140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5AA"/>
    <w:rsid w:val="0029639D"/>
    <w:rsid w:val="00302B0D"/>
    <w:rsid w:val="00326F90"/>
    <w:rsid w:val="00AA1D8D"/>
    <w:rsid w:val="00B47730"/>
    <w:rsid w:val="00CB0664"/>
    <w:rsid w:val="00EB21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E760D"/>
  <w14:defaultImageDpi w14:val="300"/>
  <w15:docId w15:val="{134D2B1E-3CD4-46D8-9B07-4ADBB651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Arif</cp:lastModifiedBy>
  <cp:revision>2</cp:revision>
  <dcterms:created xsi:type="dcterms:W3CDTF">2013-12-23T23:15:00Z</dcterms:created>
  <dcterms:modified xsi:type="dcterms:W3CDTF">2024-11-18T09:17:00Z</dcterms:modified>
  <cp:category/>
</cp:coreProperties>
</file>