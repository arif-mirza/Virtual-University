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ECEC" w14:textId="6BF7428F" w:rsidR="00471732" w:rsidRPr="00471732" w:rsidRDefault="00471732">
      <w:pPr>
        <w:pStyle w:val="Title"/>
        <w:rPr>
          <w:sz w:val="20"/>
          <w:szCs w:val="20"/>
        </w:rPr>
      </w:pPr>
    </w:p>
    <w:p w14:paraId="7F93D0F7" w14:textId="49A7D85A" w:rsidR="00154383" w:rsidRDefault="00471732" w:rsidP="00471732">
      <w:pPr>
        <w:pStyle w:val="Title"/>
      </w:pPr>
      <w:r w:rsidRPr="00471732">
        <w:rPr>
          <w:color w:val="000000" w:themeColor="text1"/>
          <w:sz w:val="32"/>
          <w:szCs w:val="32"/>
        </w:rPr>
        <w:t xml:space="preserve">Assignment </w:t>
      </w:r>
      <w:r w:rsidRPr="00471732">
        <w:rPr>
          <w:color w:val="000000" w:themeColor="text1"/>
          <w:sz w:val="32"/>
          <w:szCs w:val="32"/>
        </w:rPr>
        <w:t>No. 01</w:t>
      </w:r>
      <w:r>
        <w:br/>
      </w:r>
      <w:r w:rsidR="00000000" w:rsidRPr="00471732">
        <w:rPr>
          <w:color w:val="000000" w:themeColor="text1"/>
        </w:rPr>
        <w:t>Autonomous Drone Delivery System</w:t>
      </w:r>
    </w:p>
    <w:p w14:paraId="66653226" w14:textId="5341C8C0" w:rsidR="00471732" w:rsidRPr="00471732" w:rsidRDefault="00000000" w:rsidP="00471732">
      <w:pPr>
        <w:pStyle w:val="Heading1"/>
        <w:jc w:val="center"/>
        <w:rPr>
          <w:color w:val="000000" w:themeColor="text1"/>
        </w:rPr>
      </w:pPr>
      <w:r w:rsidRPr="00471732">
        <w:rPr>
          <w:color w:val="000000" w:themeColor="text1"/>
        </w:rPr>
        <w:t>Q</w:t>
      </w:r>
      <w:r w:rsidR="00471732" w:rsidRPr="00471732">
        <w:rPr>
          <w:color w:val="000000" w:themeColor="text1"/>
        </w:rPr>
        <w:t>uestion No. 0</w:t>
      </w:r>
      <w:r w:rsidRPr="00471732">
        <w:rPr>
          <w:color w:val="000000" w:themeColor="text1"/>
        </w:rPr>
        <w:t>1</w:t>
      </w:r>
    </w:p>
    <w:p w14:paraId="64C48279" w14:textId="19DA4A68" w:rsidR="00154383" w:rsidRPr="00471732" w:rsidRDefault="00000000" w:rsidP="00471732">
      <w:pPr>
        <w:pStyle w:val="Heading1"/>
        <w:rPr>
          <w:color w:val="000000" w:themeColor="text1"/>
        </w:rPr>
      </w:pPr>
      <w:r w:rsidRPr="00471732">
        <w:rPr>
          <w:color w:val="000000" w:themeColor="text1"/>
        </w:rPr>
        <w:t>Extract the main objects (entities) of the above system?</w:t>
      </w:r>
    </w:p>
    <w:p w14:paraId="61CE47C7" w14:textId="77777777" w:rsidR="00154383" w:rsidRPr="00471732" w:rsidRDefault="00000000">
      <w:pPr>
        <w:rPr>
          <w:rFonts w:asciiTheme="majorHAnsi" w:hAnsiTheme="majorHAnsi" w:cstheme="majorHAnsi"/>
        </w:rPr>
      </w:pPr>
      <w:r w:rsidRPr="00471732">
        <w:rPr>
          <w:rFonts w:asciiTheme="majorHAnsi" w:hAnsiTheme="majorHAnsi" w:cstheme="majorHAnsi"/>
        </w:rPr>
        <w:t>The main objects (entities) extracted from the given scenario of the Autonomous Drone Delivery System are:</w:t>
      </w:r>
      <w:r w:rsidRPr="00471732">
        <w:rPr>
          <w:rFonts w:asciiTheme="majorHAnsi" w:hAnsiTheme="majorHAnsi" w:cstheme="majorHAnsi"/>
        </w:rPr>
        <w:br/>
        <w:t>- Client</w:t>
      </w:r>
      <w:r w:rsidRPr="00471732">
        <w:rPr>
          <w:rFonts w:asciiTheme="majorHAnsi" w:hAnsiTheme="majorHAnsi" w:cstheme="majorHAnsi"/>
        </w:rPr>
        <w:br/>
        <w:t>- Delivery</w:t>
      </w:r>
      <w:r w:rsidRPr="00471732">
        <w:rPr>
          <w:rFonts w:asciiTheme="majorHAnsi" w:hAnsiTheme="majorHAnsi" w:cstheme="majorHAnsi"/>
        </w:rPr>
        <w:br/>
        <w:t>- Package</w:t>
      </w:r>
      <w:r w:rsidRPr="00471732">
        <w:rPr>
          <w:rFonts w:asciiTheme="majorHAnsi" w:hAnsiTheme="majorHAnsi" w:cstheme="majorHAnsi"/>
        </w:rPr>
        <w:br/>
        <w:t>- Drone</w:t>
      </w:r>
      <w:r w:rsidRPr="00471732">
        <w:rPr>
          <w:rFonts w:asciiTheme="majorHAnsi" w:hAnsiTheme="majorHAnsi" w:cstheme="majorHAnsi"/>
        </w:rPr>
        <w:br/>
        <w:t>- DeliveryDrone (specialized subclass)</w:t>
      </w:r>
      <w:r w:rsidRPr="00471732">
        <w:rPr>
          <w:rFonts w:asciiTheme="majorHAnsi" w:hAnsiTheme="majorHAnsi" w:cstheme="majorHAnsi"/>
        </w:rPr>
        <w:br/>
        <w:t>- SurveillanceDrone (specialized subclass)</w:t>
      </w:r>
      <w:r w:rsidRPr="00471732">
        <w:rPr>
          <w:rFonts w:asciiTheme="majorHAnsi" w:hAnsiTheme="majorHAnsi" w:cstheme="majorHAnsi"/>
        </w:rPr>
        <w:br/>
        <w:t>- FlightPath</w:t>
      </w:r>
      <w:r w:rsidRPr="00471732">
        <w:rPr>
          <w:rFonts w:asciiTheme="majorHAnsi" w:hAnsiTheme="majorHAnsi" w:cstheme="majorHAnsi"/>
        </w:rPr>
        <w:br/>
        <w:t xml:space="preserve">- </w:t>
      </w:r>
      <w:proofErr w:type="spellStart"/>
      <w:r w:rsidRPr="00471732">
        <w:rPr>
          <w:rFonts w:asciiTheme="majorHAnsi" w:hAnsiTheme="majorHAnsi" w:cstheme="majorHAnsi"/>
        </w:rPr>
        <w:t>ChargingStation</w:t>
      </w:r>
      <w:proofErr w:type="spellEnd"/>
    </w:p>
    <w:p w14:paraId="50726CA7" w14:textId="6F24107A" w:rsidR="00471732" w:rsidRPr="00471732" w:rsidRDefault="00471732" w:rsidP="00471732">
      <w:pPr>
        <w:pStyle w:val="Heading1"/>
        <w:jc w:val="center"/>
        <w:rPr>
          <w:color w:val="000000" w:themeColor="text1"/>
        </w:rPr>
      </w:pPr>
      <w:r w:rsidRPr="00471732">
        <w:rPr>
          <w:color w:val="000000" w:themeColor="text1"/>
        </w:rPr>
        <w:t>Question No. 02</w:t>
      </w:r>
    </w:p>
    <w:p w14:paraId="41A485BE" w14:textId="1F992022" w:rsidR="00154383" w:rsidRDefault="00000000">
      <w:pPr>
        <w:pStyle w:val="Heading1"/>
        <w:rPr>
          <w:color w:val="000000" w:themeColor="text1"/>
        </w:rPr>
      </w:pPr>
      <w:r w:rsidRPr="00471732">
        <w:rPr>
          <w:color w:val="000000" w:themeColor="text1"/>
        </w:rPr>
        <w:t>Find the necessary attributes and functions that need to be associated with each object?</w:t>
      </w:r>
    </w:p>
    <w:p w14:paraId="692CCE04" w14:textId="77777777" w:rsidR="00471732" w:rsidRPr="00471732" w:rsidRDefault="00471732" w:rsidP="00471732"/>
    <w:p w14:paraId="5FABABCE" w14:textId="77777777" w:rsidR="00154383" w:rsidRPr="00471732" w:rsidRDefault="00000000">
      <w:pPr>
        <w:rPr>
          <w:rFonts w:asciiTheme="majorHAnsi" w:hAnsiTheme="majorHAnsi" w:cstheme="majorHAnsi"/>
        </w:rPr>
      </w:pPr>
      <w:r w:rsidRPr="00471732">
        <w:rPr>
          <w:rFonts w:asciiTheme="majorHAnsi" w:hAnsiTheme="majorHAnsi" w:cstheme="majorHAnsi"/>
        </w:rPr>
        <w:t>1. Client</w:t>
      </w:r>
      <w:r w:rsidRPr="00471732">
        <w:rPr>
          <w:rFonts w:asciiTheme="majorHAnsi" w:hAnsiTheme="majorHAnsi" w:cstheme="majorHAnsi"/>
        </w:rPr>
        <w:br/>
        <w:t>Attributes: clientID, name, contactInfo</w:t>
      </w:r>
      <w:r w:rsidRPr="00471732">
        <w:rPr>
          <w:rFonts w:asciiTheme="majorHAnsi" w:hAnsiTheme="majorHAnsi" w:cstheme="majorHAnsi"/>
        </w:rPr>
        <w:br/>
        <w:t xml:space="preserve">Functions: </w:t>
      </w:r>
      <w:proofErr w:type="gramStart"/>
      <w:r w:rsidRPr="00471732">
        <w:rPr>
          <w:rFonts w:asciiTheme="majorHAnsi" w:hAnsiTheme="majorHAnsi" w:cstheme="majorHAnsi"/>
        </w:rPr>
        <w:t>createDeliveryRequest(</w:t>
      </w:r>
      <w:proofErr w:type="gramEnd"/>
      <w:r w:rsidRPr="00471732">
        <w:rPr>
          <w:rFonts w:asciiTheme="majorHAnsi" w:hAnsiTheme="majorHAnsi" w:cstheme="majorHAnsi"/>
        </w:rPr>
        <w:t>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2. Delivery</w:t>
      </w:r>
      <w:r w:rsidRPr="00471732">
        <w:rPr>
          <w:rFonts w:asciiTheme="majorHAnsi" w:hAnsiTheme="majorHAnsi" w:cstheme="majorHAnsi"/>
        </w:rPr>
        <w:br/>
        <w:t>Attributes: deliveryID, dispatchTime, ETA, status</w:t>
      </w:r>
      <w:r w:rsidRPr="00471732">
        <w:rPr>
          <w:rFonts w:asciiTheme="majorHAnsi" w:hAnsiTheme="majorHAnsi" w:cstheme="majorHAnsi"/>
        </w:rPr>
        <w:br/>
        <w:t>Functions: assignDrone(), updateStatus()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3. Package</w:t>
      </w:r>
      <w:r w:rsidRPr="00471732">
        <w:rPr>
          <w:rFonts w:asciiTheme="majorHAnsi" w:hAnsiTheme="majorHAnsi" w:cstheme="majorHAnsi"/>
        </w:rPr>
        <w:br/>
        <w:t>Attributes: packageID, weight, destination</w:t>
      </w:r>
      <w:r w:rsidRPr="00471732">
        <w:rPr>
          <w:rFonts w:asciiTheme="majorHAnsi" w:hAnsiTheme="majorHAnsi" w:cstheme="majorHAnsi"/>
        </w:rPr>
        <w:br/>
        <w:t>Functions: validatePackage()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4. Drone (abstract class)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lastRenderedPageBreak/>
        <w:t>Attributes: droneID, batteryLevel, status</w:t>
      </w:r>
      <w:r w:rsidRPr="00471732">
        <w:rPr>
          <w:rFonts w:asciiTheme="majorHAnsi" w:hAnsiTheme="majorHAnsi" w:cstheme="majorHAnsi"/>
        </w:rPr>
        <w:br/>
        <w:t>Functions: checkBattery(), assignToDelivery(), returnToCharging()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4.1. DeliveryDrone</w:t>
      </w:r>
      <w:r w:rsidRPr="00471732">
        <w:rPr>
          <w:rFonts w:asciiTheme="majorHAnsi" w:hAnsiTheme="majorHAnsi" w:cstheme="majorHAnsi"/>
        </w:rPr>
        <w:br/>
        <w:t>Functions: carryPackage()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4.2. SurveillanceDrone</w:t>
      </w:r>
      <w:r w:rsidRPr="00471732">
        <w:rPr>
          <w:rFonts w:asciiTheme="majorHAnsi" w:hAnsiTheme="majorHAnsi" w:cstheme="majorHAnsi"/>
        </w:rPr>
        <w:br/>
        <w:t>Functions: monitorAirspace()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5. FlightPath</w:t>
      </w:r>
      <w:r w:rsidRPr="00471732">
        <w:rPr>
          <w:rFonts w:asciiTheme="majorHAnsi" w:hAnsiTheme="majorHAnsi" w:cstheme="majorHAnsi"/>
        </w:rPr>
        <w:br/>
        <w:t>Attributes: pathID, startPoint, endPoint, waypoints, status</w:t>
      </w:r>
      <w:r w:rsidRPr="00471732">
        <w:rPr>
          <w:rFonts w:asciiTheme="majorHAnsi" w:hAnsiTheme="majorHAnsi" w:cstheme="majorHAnsi"/>
        </w:rPr>
        <w:br/>
        <w:t>Functions: calculateETA(), updatePathStatus()</w:t>
      </w:r>
      <w:r w:rsidRPr="00471732">
        <w:rPr>
          <w:rFonts w:asciiTheme="majorHAnsi" w:hAnsiTheme="majorHAnsi" w:cstheme="majorHAnsi"/>
        </w:rPr>
        <w:br/>
      </w:r>
      <w:r w:rsidRPr="00471732">
        <w:rPr>
          <w:rFonts w:asciiTheme="majorHAnsi" w:hAnsiTheme="majorHAnsi" w:cstheme="majorHAnsi"/>
        </w:rPr>
        <w:br/>
        <w:t>6. ChargingStation</w:t>
      </w:r>
      <w:r w:rsidRPr="00471732">
        <w:rPr>
          <w:rFonts w:asciiTheme="majorHAnsi" w:hAnsiTheme="majorHAnsi" w:cstheme="majorHAnsi"/>
        </w:rPr>
        <w:br/>
        <w:t>Attributes: stationID, location</w:t>
      </w:r>
      <w:r w:rsidRPr="00471732">
        <w:rPr>
          <w:rFonts w:asciiTheme="majorHAnsi" w:hAnsiTheme="majorHAnsi" w:cstheme="majorHAnsi"/>
        </w:rPr>
        <w:br/>
        <w:t>Functions: chargeDrone(), trackDroneAvailability()</w:t>
      </w:r>
    </w:p>
    <w:p w14:paraId="6969061C" w14:textId="4389E06A" w:rsidR="00471732" w:rsidRPr="00471732" w:rsidRDefault="00471732" w:rsidP="00471732">
      <w:pPr>
        <w:pStyle w:val="Heading1"/>
        <w:jc w:val="center"/>
        <w:rPr>
          <w:color w:val="000000" w:themeColor="text1"/>
        </w:rPr>
      </w:pPr>
      <w:r w:rsidRPr="00471732">
        <w:rPr>
          <w:color w:val="000000" w:themeColor="text1"/>
        </w:rPr>
        <w:t>Question No. 0</w:t>
      </w:r>
      <w:r>
        <w:rPr>
          <w:color w:val="000000" w:themeColor="text1"/>
        </w:rPr>
        <w:t>3</w:t>
      </w:r>
    </w:p>
    <w:p w14:paraId="57EAD93F" w14:textId="7D7E17EE" w:rsidR="00154383" w:rsidRDefault="00000000">
      <w:pPr>
        <w:pStyle w:val="Heading1"/>
      </w:pPr>
      <w:r>
        <w:t xml:space="preserve"> </w:t>
      </w:r>
      <w:r w:rsidRPr="00471732">
        <w:rPr>
          <w:color w:val="000000" w:themeColor="text1"/>
        </w:rPr>
        <w:t>Identify the relationships among identified objects?</w:t>
      </w:r>
    </w:p>
    <w:p w14:paraId="679D36CD" w14:textId="77777777" w:rsidR="00154383" w:rsidRPr="00471732" w:rsidRDefault="00000000">
      <w:pPr>
        <w:rPr>
          <w:rFonts w:asciiTheme="majorHAnsi" w:hAnsiTheme="majorHAnsi" w:cstheme="majorHAnsi"/>
        </w:rPr>
      </w:pPr>
      <w:r w:rsidRPr="00471732">
        <w:rPr>
          <w:rFonts w:asciiTheme="majorHAnsi" w:hAnsiTheme="majorHAnsi" w:cstheme="majorHAnsi"/>
        </w:rPr>
        <w:t>- One Client can make multiple Delivery requests.</w:t>
      </w:r>
      <w:r w:rsidRPr="00471732">
        <w:rPr>
          <w:rFonts w:asciiTheme="majorHAnsi" w:hAnsiTheme="majorHAnsi" w:cstheme="majorHAnsi"/>
        </w:rPr>
        <w:br/>
        <w:t>- Each Delivery involves exactly one Package, one Drone, and one FlightPath.</w:t>
      </w:r>
      <w:r w:rsidRPr="00471732">
        <w:rPr>
          <w:rFonts w:asciiTheme="majorHAnsi" w:hAnsiTheme="majorHAnsi" w:cstheme="majorHAnsi"/>
        </w:rPr>
        <w:br/>
        <w:t>- DeliveryDrone is a type of Drone used for deliveries.</w:t>
      </w:r>
      <w:r w:rsidRPr="00471732">
        <w:rPr>
          <w:rFonts w:asciiTheme="majorHAnsi" w:hAnsiTheme="majorHAnsi" w:cstheme="majorHAnsi"/>
        </w:rPr>
        <w:br/>
        <w:t>- SurveillanceDrone is another type of Drone used for airspace monitoring.</w:t>
      </w:r>
      <w:r w:rsidRPr="00471732">
        <w:rPr>
          <w:rFonts w:asciiTheme="majorHAnsi" w:hAnsiTheme="majorHAnsi" w:cstheme="majorHAnsi"/>
        </w:rPr>
        <w:br/>
        <w:t>- Each Drone may return to a ChargingStation for recharging.</w:t>
      </w:r>
      <w:r w:rsidRPr="00471732">
        <w:rPr>
          <w:rFonts w:asciiTheme="majorHAnsi" w:hAnsiTheme="majorHAnsi" w:cstheme="majorHAnsi"/>
        </w:rPr>
        <w:br/>
        <w:t>- One ChargingStation can serve multiple Drones.</w:t>
      </w:r>
    </w:p>
    <w:p w14:paraId="7C14F24C" w14:textId="1068AFCC" w:rsidR="00471732" w:rsidRPr="00471732" w:rsidRDefault="00471732" w:rsidP="00471732">
      <w:pPr>
        <w:pStyle w:val="Heading1"/>
        <w:jc w:val="center"/>
        <w:rPr>
          <w:color w:val="000000" w:themeColor="text1"/>
        </w:rPr>
      </w:pPr>
      <w:r w:rsidRPr="00471732">
        <w:rPr>
          <w:color w:val="000000" w:themeColor="text1"/>
        </w:rPr>
        <w:t>Question No. 0</w:t>
      </w:r>
      <w:r>
        <w:rPr>
          <w:color w:val="000000" w:themeColor="text1"/>
        </w:rPr>
        <w:t>4</w:t>
      </w:r>
    </w:p>
    <w:p w14:paraId="154C4C6A" w14:textId="45E1A21C" w:rsidR="00154383" w:rsidRDefault="00000000">
      <w:pPr>
        <w:pStyle w:val="Heading1"/>
        <w:rPr>
          <w:color w:val="000000" w:themeColor="text1"/>
        </w:rPr>
      </w:pPr>
      <w:r w:rsidRPr="00471732">
        <w:rPr>
          <w:color w:val="000000" w:themeColor="text1"/>
        </w:rPr>
        <w:t>Construct a final comprehensive Class diagram showing all objects and their relationships along with their attributes and functions?</w:t>
      </w:r>
    </w:p>
    <w:p w14:paraId="24D96902" w14:textId="77777777" w:rsidR="00471732" w:rsidRPr="00471732" w:rsidRDefault="00471732" w:rsidP="00471732"/>
    <w:p w14:paraId="2B1C2E3D" w14:textId="77777777" w:rsidR="00154383" w:rsidRDefault="00000000">
      <w:r>
        <w:t>Below is the class diagram illustrating the relationships:</w:t>
      </w:r>
    </w:p>
    <w:p w14:paraId="7326A8AF" w14:textId="77777777" w:rsidR="00154383" w:rsidRDefault="00000000">
      <w:r>
        <w:rPr>
          <w:noProof/>
        </w:rPr>
        <w:lastRenderedPageBreak/>
        <w:drawing>
          <wp:inline distT="0" distB="0" distL="0" distR="0" wp14:anchorId="2D222934" wp14:editId="12936B76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UML_class_diagram_illustrates_an_Autonomous_Dr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912659">
    <w:abstractNumId w:val="8"/>
  </w:num>
  <w:num w:numId="2" w16cid:durableId="1667783114">
    <w:abstractNumId w:val="6"/>
  </w:num>
  <w:num w:numId="3" w16cid:durableId="874850629">
    <w:abstractNumId w:val="5"/>
  </w:num>
  <w:num w:numId="4" w16cid:durableId="822089979">
    <w:abstractNumId w:val="4"/>
  </w:num>
  <w:num w:numId="5" w16cid:durableId="1557661711">
    <w:abstractNumId w:val="7"/>
  </w:num>
  <w:num w:numId="6" w16cid:durableId="98451031">
    <w:abstractNumId w:val="3"/>
  </w:num>
  <w:num w:numId="7" w16cid:durableId="231474368">
    <w:abstractNumId w:val="2"/>
  </w:num>
  <w:num w:numId="8" w16cid:durableId="1896503432">
    <w:abstractNumId w:val="1"/>
  </w:num>
  <w:num w:numId="9" w16cid:durableId="197586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383"/>
    <w:rsid w:val="0029639D"/>
    <w:rsid w:val="00326F90"/>
    <w:rsid w:val="00471732"/>
    <w:rsid w:val="00AA1D8D"/>
    <w:rsid w:val="00B176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B7257"/>
  <w14:defaultImageDpi w14:val="300"/>
  <w15:docId w15:val="{CF617A86-79EB-41C3-BBAA-C5F39BFD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Arif</cp:lastModifiedBy>
  <cp:revision>2</cp:revision>
  <dcterms:created xsi:type="dcterms:W3CDTF">2025-04-29T22:05:00Z</dcterms:created>
  <dcterms:modified xsi:type="dcterms:W3CDTF">2025-04-29T22:05:00Z</dcterms:modified>
  <cp:category/>
</cp:coreProperties>
</file>