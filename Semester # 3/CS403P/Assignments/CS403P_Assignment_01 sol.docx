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222B" w14:textId="27D74C97" w:rsidR="004254A2" w:rsidRPr="004254A2" w:rsidRDefault="004254A2" w:rsidP="004254A2">
      <w:pPr>
        <w:pStyle w:val="Titl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Assignment 01</w:t>
      </w:r>
    </w:p>
    <w:p w14:paraId="25EB69D9" w14:textId="5A1EC6A2" w:rsidR="00160016" w:rsidRPr="004254A2" w:rsidRDefault="00000000" w:rsidP="004254A2">
      <w:pPr>
        <w:pStyle w:val="Title"/>
        <w:rPr>
          <w:color w:val="auto"/>
          <w:sz w:val="48"/>
          <w:szCs w:val="48"/>
        </w:rPr>
      </w:pPr>
      <w:r w:rsidRPr="004254A2">
        <w:rPr>
          <w:color w:val="auto"/>
          <w:sz w:val="48"/>
          <w:szCs w:val="48"/>
        </w:rPr>
        <w:t>Food Ordering System - Database Design</w:t>
      </w:r>
    </w:p>
    <w:p w14:paraId="6F385576" w14:textId="77777777" w:rsidR="004254A2" w:rsidRDefault="00000000" w:rsidP="004254A2">
      <w:pPr>
        <w:pStyle w:val="Heading1"/>
        <w:jc w:val="center"/>
        <w:rPr>
          <w:color w:val="auto"/>
        </w:rPr>
      </w:pPr>
      <w:r w:rsidRPr="004254A2">
        <w:rPr>
          <w:color w:val="auto"/>
        </w:rPr>
        <w:t>Question No. 01</w:t>
      </w:r>
    </w:p>
    <w:p w14:paraId="53485EA8" w14:textId="3CB4629F" w:rsidR="00160016" w:rsidRPr="004254A2" w:rsidRDefault="00000000" w:rsidP="004254A2">
      <w:pPr>
        <w:pStyle w:val="Heading1"/>
        <w:rPr>
          <w:color w:val="auto"/>
        </w:rPr>
      </w:pPr>
      <w:r>
        <w:t xml:space="preserve"> </w:t>
      </w:r>
      <w:r w:rsidRPr="004254A2">
        <w:rPr>
          <w:color w:val="auto"/>
        </w:rPr>
        <w:t>Context Level Data Flow Diagram (DFD - Level 0)</w:t>
      </w:r>
    </w:p>
    <w:p w14:paraId="1A642F0C" w14:textId="77777777" w:rsidR="00160016" w:rsidRDefault="00000000">
      <w:r>
        <w:t>The Context-Level Data Flow Diagram (DFD) shows the system as a single process interacting with external entities.</w:t>
      </w:r>
    </w:p>
    <w:p w14:paraId="106D94F0" w14:textId="77777777" w:rsidR="00160016" w:rsidRPr="00BA2EE2" w:rsidRDefault="00000000">
      <w:pPr>
        <w:rPr>
          <w:b/>
          <w:bCs/>
          <w:sz w:val="28"/>
          <w:szCs w:val="28"/>
        </w:rPr>
      </w:pPr>
      <w:r w:rsidRPr="00BA2EE2">
        <w:rPr>
          <w:b/>
          <w:bCs/>
          <w:sz w:val="28"/>
          <w:szCs w:val="28"/>
        </w:rPr>
        <w:t>Entities:</w:t>
      </w:r>
    </w:p>
    <w:p w14:paraId="56F769CB" w14:textId="7B032F42" w:rsidR="00160016" w:rsidRDefault="00BA2EE2">
      <w:r>
        <w:t xml:space="preserve"> </w:t>
      </w:r>
      <w:r w:rsidR="00000000">
        <w:t>Customer</w:t>
      </w:r>
      <w:r w:rsidR="00000000">
        <w:br/>
      </w:r>
      <w:r>
        <w:t xml:space="preserve"> </w:t>
      </w:r>
      <w:r w:rsidR="00000000">
        <w:t>Restaurant</w:t>
      </w:r>
      <w:r w:rsidR="00000000">
        <w:br/>
      </w:r>
      <w:r>
        <w:t xml:space="preserve"> </w:t>
      </w:r>
      <w:r w:rsidR="00000000">
        <w:t>Payment Gateway</w:t>
      </w:r>
    </w:p>
    <w:p w14:paraId="6CA269D5" w14:textId="3D9F1516" w:rsidR="00160016" w:rsidRDefault="00000000" w:rsidP="00BA2EE2">
      <w:r w:rsidRPr="00BA2EE2">
        <w:rPr>
          <w:b/>
          <w:bCs/>
          <w:sz w:val="28"/>
          <w:szCs w:val="28"/>
        </w:rPr>
        <w:t>Main System:</w:t>
      </w:r>
      <w:r>
        <w:br/>
        <w:t xml:space="preserve"> Online Food Ordering System</w:t>
      </w:r>
    </w:p>
    <w:p w14:paraId="2DC30F75" w14:textId="77777777" w:rsidR="00160016" w:rsidRPr="00BA2EE2" w:rsidRDefault="00000000">
      <w:pPr>
        <w:rPr>
          <w:b/>
          <w:bCs/>
          <w:sz w:val="28"/>
          <w:szCs w:val="28"/>
        </w:rPr>
      </w:pPr>
      <w:r w:rsidRPr="00BA2EE2">
        <w:rPr>
          <w:b/>
          <w:bCs/>
          <w:sz w:val="28"/>
          <w:szCs w:val="28"/>
        </w:rPr>
        <w:t>Data Flows:</w:t>
      </w:r>
    </w:p>
    <w:p w14:paraId="05317D01" w14:textId="77777777" w:rsidR="004254A2" w:rsidRDefault="00000000" w:rsidP="004254A2">
      <w:pPr>
        <w:pStyle w:val="ListParagraph"/>
        <w:numPr>
          <w:ilvl w:val="0"/>
          <w:numId w:val="13"/>
        </w:numPr>
      </w:pPr>
      <w:r>
        <w:t>Customer → Browse Menus, Add to Cart, Place Order → System</w:t>
      </w:r>
    </w:p>
    <w:p w14:paraId="13910247" w14:textId="77777777" w:rsidR="004254A2" w:rsidRDefault="004254A2" w:rsidP="004254A2">
      <w:pPr>
        <w:pStyle w:val="ListParagraph"/>
        <w:numPr>
          <w:ilvl w:val="0"/>
          <w:numId w:val="13"/>
        </w:numPr>
      </w:pPr>
      <w:r>
        <w:t>System → Show Menus, Order Confirmation → Customer</w:t>
      </w:r>
    </w:p>
    <w:p w14:paraId="43A166E6" w14:textId="77777777" w:rsidR="004254A2" w:rsidRDefault="004254A2" w:rsidP="004254A2">
      <w:pPr>
        <w:pStyle w:val="ListParagraph"/>
        <w:numPr>
          <w:ilvl w:val="0"/>
          <w:numId w:val="13"/>
        </w:numPr>
      </w:pPr>
      <w:r>
        <w:t>Restaurant → Send Menu Items, Receive Orders → System</w:t>
      </w:r>
    </w:p>
    <w:p w14:paraId="3A944A4C" w14:textId="77777777" w:rsidR="00BA2EE2" w:rsidRDefault="00BA2EE2" w:rsidP="004254A2">
      <w:pPr>
        <w:pStyle w:val="ListParagraph"/>
        <w:numPr>
          <w:ilvl w:val="0"/>
          <w:numId w:val="13"/>
        </w:numPr>
      </w:pPr>
      <w:r>
        <w:t>System → Forward Orders → Restaurant</w:t>
      </w:r>
    </w:p>
    <w:p w14:paraId="3F12C11F" w14:textId="77777777" w:rsidR="00BA2EE2" w:rsidRDefault="00BA2EE2" w:rsidP="004254A2">
      <w:pPr>
        <w:pStyle w:val="ListParagraph"/>
        <w:numPr>
          <w:ilvl w:val="0"/>
          <w:numId w:val="13"/>
        </w:numPr>
      </w:pPr>
      <w:r>
        <w:t>System → Send Payment Info → Payment Gateway</w:t>
      </w:r>
    </w:p>
    <w:p w14:paraId="2F34D7BE" w14:textId="67CC7415" w:rsidR="00160016" w:rsidRDefault="00BA2EE2" w:rsidP="004254A2">
      <w:pPr>
        <w:pStyle w:val="ListParagraph"/>
        <w:numPr>
          <w:ilvl w:val="0"/>
          <w:numId w:val="13"/>
        </w:numPr>
      </w:pPr>
      <w:r>
        <w:t>Payment Gateway → Payment Confirmation → System</w:t>
      </w:r>
    </w:p>
    <w:p w14:paraId="19455E81" w14:textId="184DC6FE" w:rsidR="00160016" w:rsidRDefault="00000000">
      <w:r>
        <w:t>Diagram:</w:t>
      </w:r>
    </w:p>
    <w:p w14:paraId="15474379" w14:textId="24677116" w:rsidR="00160016" w:rsidRDefault="00BA2EE2" w:rsidP="00496141">
      <w:r>
        <w:rPr>
          <w:noProof/>
        </w:rPr>
        <w:drawing>
          <wp:inline distT="0" distB="0" distL="0" distR="0" wp14:anchorId="11BAE15C" wp14:editId="48DBE1CA">
            <wp:extent cx="5486400" cy="2358390"/>
            <wp:effectExtent l="0" t="0" r="0" b="3810"/>
            <wp:docPr id="101447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7387" w14:textId="77777777" w:rsidR="00496141" w:rsidRPr="00496141" w:rsidRDefault="00000000" w:rsidP="00496141">
      <w:pPr>
        <w:pStyle w:val="Heading1"/>
        <w:jc w:val="center"/>
        <w:rPr>
          <w:color w:val="auto"/>
        </w:rPr>
      </w:pPr>
      <w:r w:rsidRPr="00496141">
        <w:rPr>
          <w:color w:val="auto"/>
        </w:rPr>
        <w:lastRenderedPageBreak/>
        <w:t>Question No. 02</w:t>
      </w:r>
    </w:p>
    <w:p w14:paraId="69F42CCE" w14:textId="1AB679EF" w:rsidR="00160016" w:rsidRPr="00496141" w:rsidRDefault="00000000" w:rsidP="00496141">
      <w:pPr>
        <w:pStyle w:val="Heading1"/>
        <w:rPr>
          <w:color w:val="auto"/>
        </w:rPr>
      </w:pPr>
      <w:r w:rsidRPr="00496141">
        <w:rPr>
          <w:color w:val="auto"/>
        </w:rPr>
        <w:t>ERD (Entity-Relationship Diagram)</w:t>
      </w:r>
    </w:p>
    <w:p w14:paraId="5767CF59" w14:textId="77777777" w:rsidR="00160016" w:rsidRPr="00496141" w:rsidRDefault="00000000">
      <w:pPr>
        <w:pStyle w:val="Heading2"/>
        <w:rPr>
          <w:color w:val="auto"/>
        </w:rPr>
      </w:pPr>
      <w:r w:rsidRPr="00496141">
        <w:rPr>
          <w:color w:val="auto"/>
        </w:rPr>
        <w:t>Entities and Attributes</w:t>
      </w:r>
    </w:p>
    <w:p w14:paraId="448A747B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Customer:</w:t>
      </w:r>
    </w:p>
    <w:p w14:paraId="0EA362C9" w14:textId="77777777" w:rsidR="00160016" w:rsidRDefault="00000000">
      <w:pPr>
        <w:pStyle w:val="ListBullet2"/>
      </w:pPr>
      <w:r>
        <w:t>- CustomerID (PK)</w:t>
      </w:r>
    </w:p>
    <w:p w14:paraId="2D11732A" w14:textId="77777777" w:rsidR="00160016" w:rsidRDefault="00000000">
      <w:pPr>
        <w:pStyle w:val="ListBullet2"/>
      </w:pPr>
      <w:r>
        <w:t>- Name</w:t>
      </w:r>
    </w:p>
    <w:p w14:paraId="117BEA4D" w14:textId="77777777" w:rsidR="00160016" w:rsidRDefault="00000000">
      <w:pPr>
        <w:pStyle w:val="ListBullet2"/>
      </w:pPr>
      <w:r>
        <w:t>- Email</w:t>
      </w:r>
    </w:p>
    <w:p w14:paraId="59D84FDB" w14:textId="77777777" w:rsidR="00160016" w:rsidRDefault="00000000">
      <w:pPr>
        <w:pStyle w:val="ListBullet2"/>
      </w:pPr>
      <w:r>
        <w:t>- PhoneNumber</w:t>
      </w:r>
    </w:p>
    <w:p w14:paraId="5A7C7420" w14:textId="77777777" w:rsidR="00160016" w:rsidRDefault="00000000">
      <w:pPr>
        <w:pStyle w:val="ListBullet2"/>
      </w:pPr>
      <w:r>
        <w:t>- DeliveryAddress</w:t>
      </w:r>
    </w:p>
    <w:p w14:paraId="737FDB38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Restaurant:</w:t>
      </w:r>
    </w:p>
    <w:p w14:paraId="0B09ED41" w14:textId="77777777" w:rsidR="00160016" w:rsidRDefault="00000000">
      <w:pPr>
        <w:pStyle w:val="ListBullet2"/>
      </w:pPr>
      <w:r>
        <w:t>- RestaurantID (PK)</w:t>
      </w:r>
    </w:p>
    <w:p w14:paraId="16DF9E79" w14:textId="77777777" w:rsidR="00160016" w:rsidRDefault="00000000">
      <w:pPr>
        <w:pStyle w:val="ListBullet2"/>
      </w:pPr>
      <w:r>
        <w:t>- Name</w:t>
      </w:r>
    </w:p>
    <w:p w14:paraId="1BCF42DA" w14:textId="77777777" w:rsidR="00160016" w:rsidRDefault="00000000">
      <w:pPr>
        <w:pStyle w:val="ListBullet2"/>
      </w:pPr>
      <w:r>
        <w:t>- ContactInfo</w:t>
      </w:r>
    </w:p>
    <w:p w14:paraId="79447631" w14:textId="77777777" w:rsidR="00160016" w:rsidRDefault="00000000">
      <w:pPr>
        <w:pStyle w:val="ListBullet2"/>
      </w:pPr>
      <w:r>
        <w:t>- Location</w:t>
      </w:r>
    </w:p>
    <w:p w14:paraId="52771D33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MenuItem:</w:t>
      </w:r>
    </w:p>
    <w:p w14:paraId="3EA820D8" w14:textId="77777777" w:rsidR="00160016" w:rsidRDefault="00000000">
      <w:pPr>
        <w:pStyle w:val="ListBullet2"/>
      </w:pPr>
      <w:r>
        <w:t>- MenuItemID (PK)</w:t>
      </w:r>
    </w:p>
    <w:p w14:paraId="5300C6D9" w14:textId="77777777" w:rsidR="00160016" w:rsidRDefault="00000000">
      <w:pPr>
        <w:pStyle w:val="ListBullet2"/>
      </w:pPr>
      <w:r>
        <w:t>- RestaurantID (FK)</w:t>
      </w:r>
    </w:p>
    <w:p w14:paraId="5FD95E81" w14:textId="77777777" w:rsidR="00160016" w:rsidRDefault="00000000">
      <w:pPr>
        <w:pStyle w:val="ListBullet2"/>
      </w:pPr>
      <w:r>
        <w:t>- Name</w:t>
      </w:r>
    </w:p>
    <w:p w14:paraId="310B5561" w14:textId="77777777" w:rsidR="00160016" w:rsidRDefault="00000000">
      <w:pPr>
        <w:pStyle w:val="ListBullet2"/>
      </w:pPr>
      <w:r>
        <w:t>- Price</w:t>
      </w:r>
    </w:p>
    <w:p w14:paraId="1AD72DE7" w14:textId="77777777" w:rsidR="00160016" w:rsidRDefault="00000000">
      <w:pPr>
        <w:pStyle w:val="ListBullet2"/>
      </w:pPr>
      <w:r>
        <w:t>- Description</w:t>
      </w:r>
    </w:p>
    <w:p w14:paraId="4C08AB38" w14:textId="77777777" w:rsidR="00160016" w:rsidRDefault="00000000">
      <w:pPr>
        <w:pStyle w:val="ListBullet2"/>
      </w:pPr>
      <w:r>
        <w:t>- AvailabilityStatus</w:t>
      </w:r>
    </w:p>
    <w:p w14:paraId="039D54F2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ShoppingCart:</w:t>
      </w:r>
    </w:p>
    <w:p w14:paraId="45D073F9" w14:textId="77777777" w:rsidR="00160016" w:rsidRDefault="00000000">
      <w:pPr>
        <w:pStyle w:val="ListBullet2"/>
      </w:pPr>
      <w:r>
        <w:t>- CartID (PK)</w:t>
      </w:r>
    </w:p>
    <w:p w14:paraId="68FDE9CD" w14:textId="77777777" w:rsidR="00160016" w:rsidRDefault="00000000">
      <w:pPr>
        <w:pStyle w:val="ListBullet2"/>
      </w:pPr>
      <w:r>
        <w:t>- CustomerID (FK)</w:t>
      </w:r>
    </w:p>
    <w:p w14:paraId="6FFF4F36" w14:textId="77777777" w:rsidR="00160016" w:rsidRDefault="00000000">
      <w:pPr>
        <w:pStyle w:val="ListBullet2"/>
      </w:pPr>
      <w:r>
        <w:t>- CreatedDate</w:t>
      </w:r>
    </w:p>
    <w:p w14:paraId="308EC07B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CartItem:</w:t>
      </w:r>
    </w:p>
    <w:p w14:paraId="6F7AFDE1" w14:textId="77777777" w:rsidR="00160016" w:rsidRDefault="00000000">
      <w:pPr>
        <w:pStyle w:val="ListBullet2"/>
      </w:pPr>
      <w:r>
        <w:t>- CartItemID (PK)</w:t>
      </w:r>
    </w:p>
    <w:p w14:paraId="5C6AA0B7" w14:textId="77777777" w:rsidR="00160016" w:rsidRDefault="00000000">
      <w:pPr>
        <w:pStyle w:val="ListBullet2"/>
      </w:pPr>
      <w:r>
        <w:t>- CartID (FK)</w:t>
      </w:r>
    </w:p>
    <w:p w14:paraId="01A46F9D" w14:textId="77777777" w:rsidR="00160016" w:rsidRDefault="00000000">
      <w:pPr>
        <w:pStyle w:val="ListBullet2"/>
      </w:pPr>
      <w:r>
        <w:t>- MenuItemID (FK)</w:t>
      </w:r>
    </w:p>
    <w:p w14:paraId="1C5A996D" w14:textId="77777777" w:rsidR="00160016" w:rsidRDefault="00000000">
      <w:pPr>
        <w:pStyle w:val="ListBullet2"/>
      </w:pPr>
      <w:r>
        <w:t>- Quantity</w:t>
      </w:r>
    </w:p>
    <w:p w14:paraId="5ABCB7B3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Order:</w:t>
      </w:r>
    </w:p>
    <w:p w14:paraId="14E02FD9" w14:textId="77777777" w:rsidR="00160016" w:rsidRDefault="00000000">
      <w:pPr>
        <w:pStyle w:val="ListBullet2"/>
      </w:pPr>
      <w:r>
        <w:t>- OrderID (PK)</w:t>
      </w:r>
    </w:p>
    <w:p w14:paraId="77986382" w14:textId="77777777" w:rsidR="00160016" w:rsidRDefault="00000000">
      <w:pPr>
        <w:pStyle w:val="ListBullet2"/>
      </w:pPr>
      <w:r>
        <w:lastRenderedPageBreak/>
        <w:t>- CustomerID (FK)</w:t>
      </w:r>
    </w:p>
    <w:p w14:paraId="2C2E5D9A" w14:textId="77777777" w:rsidR="00160016" w:rsidRDefault="00000000">
      <w:pPr>
        <w:pStyle w:val="ListBullet2"/>
      </w:pPr>
      <w:r>
        <w:t>- OrderDate</w:t>
      </w:r>
    </w:p>
    <w:p w14:paraId="09C99BAA" w14:textId="77777777" w:rsidR="00160016" w:rsidRDefault="00000000">
      <w:pPr>
        <w:pStyle w:val="ListBullet2"/>
      </w:pPr>
      <w:r>
        <w:t>- TotalAmount</w:t>
      </w:r>
    </w:p>
    <w:p w14:paraId="16657D83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OrderDetail:</w:t>
      </w:r>
    </w:p>
    <w:p w14:paraId="4E8CB945" w14:textId="77777777" w:rsidR="00160016" w:rsidRDefault="00000000">
      <w:pPr>
        <w:pStyle w:val="ListBullet2"/>
      </w:pPr>
      <w:r>
        <w:t>- OrderDetailID (PK)</w:t>
      </w:r>
    </w:p>
    <w:p w14:paraId="07AC6C21" w14:textId="77777777" w:rsidR="00160016" w:rsidRDefault="00000000">
      <w:pPr>
        <w:pStyle w:val="ListBullet2"/>
      </w:pPr>
      <w:r>
        <w:t>- OrderID (FK)</w:t>
      </w:r>
    </w:p>
    <w:p w14:paraId="7CBCDC37" w14:textId="77777777" w:rsidR="00160016" w:rsidRDefault="00000000">
      <w:pPr>
        <w:pStyle w:val="ListBullet2"/>
      </w:pPr>
      <w:r>
        <w:t>- MenuItemID (FK)</w:t>
      </w:r>
    </w:p>
    <w:p w14:paraId="74592CF4" w14:textId="77777777" w:rsidR="00160016" w:rsidRDefault="00000000">
      <w:pPr>
        <w:pStyle w:val="ListBullet2"/>
      </w:pPr>
      <w:r>
        <w:t>- Quantity</w:t>
      </w:r>
    </w:p>
    <w:p w14:paraId="1C1E79F7" w14:textId="77777777" w:rsidR="00160016" w:rsidRDefault="00000000">
      <w:pPr>
        <w:pStyle w:val="ListBullet2"/>
      </w:pPr>
      <w:r>
        <w:t>- PriceAtPurchase</w:t>
      </w:r>
    </w:p>
    <w:p w14:paraId="5839ACCE" w14:textId="77777777" w:rsidR="00160016" w:rsidRPr="00496141" w:rsidRDefault="00000000" w:rsidP="00496141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496141">
        <w:rPr>
          <w:b/>
          <w:bCs/>
        </w:rPr>
        <w:t>Payment:</w:t>
      </w:r>
    </w:p>
    <w:p w14:paraId="37A73DE4" w14:textId="77777777" w:rsidR="00160016" w:rsidRDefault="00000000">
      <w:pPr>
        <w:pStyle w:val="ListBullet2"/>
      </w:pPr>
      <w:r>
        <w:t>- PaymentID (PK)</w:t>
      </w:r>
    </w:p>
    <w:p w14:paraId="25FE329D" w14:textId="77777777" w:rsidR="00160016" w:rsidRDefault="00000000">
      <w:pPr>
        <w:pStyle w:val="ListBullet2"/>
      </w:pPr>
      <w:r>
        <w:t>- OrderID (FK)</w:t>
      </w:r>
    </w:p>
    <w:p w14:paraId="23E88242" w14:textId="77777777" w:rsidR="00160016" w:rsidRDefault="00000000">
      <w:pPr>
        <w:pStyle w:val="ListBullet2"/>
      </w:pPr>
      <w:r>
        <w:t>- PaymentDate</w:t>
      </w:r>
    </w:p>
    <w:p w14:paraId="29D9F3EC" w14:textId="77777777" w:rsidR="00160016" w:rsidRDefault="00000000">
      <w:pPr>
        <w:pStyle w:val="ListBullet2"/>
      </w:pPr>
      <w:r>
        <w:t>- Amount</w:t>
      </w:r>
    </w:p>
    <w:p w14:paraId="296F6553" w14:textId="77777777" w:rsidR="00160016" w:rsidRDefault="00000000">
      <w:pPr>
        <w:pStyle w:val="ListBullet2"/>
      </w:pPr>
      <w:r>
        <w:t>- PaymentMethod</w:t>
      </w:r>
    </w:p>
    <w:p w14:paraId="318EEAA9" w14:textId="77777777" w:rsidR="00160016" w:rsidRDefault="00000000">
      <w:pPr>
        <w:pStyle w:val="ListBullet2"/>
      </w:pPr>
      <w:r>
        <w:t>- PaymentStatus</w:t>
      </w:r>
    </w:p>
    <w:p w14:paraId="52CD1023" w14:textId="77777777" w:rsidR="00160016" w:rsidRPr="00496141" w:rsidRDefault="00000000">
      <w:pPr>
        <w:pStyle w:val="Heading2"/>
        <w:rPr>
          <w:color w:val="auto"/>
        </w:rPr>
      </w:pPr>
      <w:r w:rsidRPr="00496141">
        <w:rPr>
          <w:color w:val="auto"/>
        </w:rPr>
        <w:t>Entity Relationships</w:t>
      </w:r>
    </w:p>
    <w:p w14:paraId="1FF0F824" w14:textId="651ABD3F" w:rsidR="00160016" w:rsidRDefault="00000000">
      <w:pPr>
        <w:pStyle w:val="ListBullet"/>
      </w:pPr>
      <w:r>
        <w:t>Customer ↔ Order → One-to-Many (A customer can place many orders)</w:t>
      </w:r>
    </w:p>
    <w:p w14:paraId="7A6C465B" w14:textId="4DDB0E1A" w:rsidR="00160016" w:rsidRDefault="00000000">
      <w:pPr>
        <w:pStyle w:val="ListBullet"/>
      </w:pPr>
      <w:r>
        <w:t>Customer ↔ ShoppingCart → One-to-One or One-to-Many (depending on implementation)</w:t>
      </w:r>
    </w:p>
    <w:p w14:paraId="26D403A0" w14:textId="67B8CAB8" w:rsidR="00160016" w:rsidRDefault="00000000">
      <w:pPr>
        <w:pStyle w:val="ListBullet"/>
      </w:pPr>
      <w:r>
        <w:t xml:space="preserve">Restaurant ↔ </w:t>
      </w:r>
      <w:proofErr w:type="spellStart"/>
      <w:r>
        <w:t>MenuItem</w:t>
      </w:r>
      <w:proofErr w:type="spellEnd"/>
      <w:r>
        <w:t xml:space="preserve"> → One-to-Many (A restaurant can offer many menu items)</w:t>
      </w:r>
    </w:p>
    <w:p w14:paraId="2E9BE0A0" w14:textId="3745D56D" w:rsidR="00160016" w:rsidRDefault="00000000">
      <w:pPr>
        <w:pStyle w:val="ListBullet"/>
      </w:pPr>
      <w:r>
        <w:t xml:space="preserve">Order ↔ </w:t>
      </w:r>
      <w:proofErr w:type="spellStart"/>
      <w:r>
        <w:t>OrderDetail</w:t>
      </w:r>
      <w:proofErr w:type="spellEnd"/>
      <w:r>
        <w:t xml:space="preserve"> → One-to-Many (An order has many order details)</w:t>
      </w:r>
    </w:p>
    <w:p w14:paraId="2D052940" w14:textId="0D19959C" w:rsidR="00160016" w:rsidRDefault="00000000">
      <w:pPr>
        <w:pStyle w:val="ListBullet"/>
      </w:pPr>
      <w:proofErr w:type="spellStart"/>
      <w:r>
        <w:t>MenuItem</w:t>
      </w:r>
      <w:proofErr w:type="spellEnd"/>
      <w:r>
        <w:t xml:space="preserve"> ↔ </w:t>
      </w:r>
      <w:proofErr w:type="spellStart"/>
      <w:r>
        <w:t>OrderDetail</w:t>
      </w:r>
      <w:proofErr w:type="spellEnd"/>
      <w:r>
        <w:t xml:space="preserve"> → Many-to-Many via OrderDetail</w:t>
      </w:r>
    </w:p>
    <w:p w14:paraId="3A0C4EE6" w14:textId="298D4170" w:rsidR="00160016" w:rsidRDefault="00000000">
      <w:pPr>
        <w:pStyle w:val="ListBullet"/>
      </w:pPr>
      <w:proofErr w:type="spellStart"/>
      <w:r>
        <w:t>ShoppingCart</w:t>
      </w:r>
      <w:proofErr w:type="spellEnd"/>
      <w:r>
        <w:t xml:space="preserve"> ↔ </w:t>
      </w:r>
      <w:proofErr w:type="spellStart"/>
      <w:r>
        <w:t>CartItem</w:t>
      </w:r>
      <w:proofErr w:type="spellEnd"/>
      <w:r>
        <w:t xml:space="preserve"> → One-to-Many</w:t>
      </w:r>
    </w:p>
    <w:p w14:paraId="053B8E72" w14:textId="2B142F45" w:rsidR="00160016" w:rsidRDefault="00000000">
      <w:pPr>
        <w:pStyle w:val="ListBullet"/>
      </w:pPr>
      <w:proofErr w:type="spellStart"/>
      <w:r>
        <w:t>CartItem</w:t>
      </w:r>
      <w:proofErr w:type="spellEnd"/>
      <w:r>
        <w:t xml:space="preserve"> ↔ </w:t>
      </w:r>
      <w:proofErr w:type="spellStart"/>
      <w:r>
        <w:t>MenuItem</w:t>
      </w:r>
      <w:proofErr w:type="spellEnd"/>
      <w:r>
        <w:t xml:space="preserve"> → Many-to-One</w:t>
      </w:r>
    </w:p>
    <w:p w14:paraId="58D46A6D" w14:textId="40662BC7" w:rsidR="00160016" w:rsidRDefault="00000000">
      <w:pPr>
        <w:pStyle w:val="ListBullet"/>
      </w:pPr>
      <w:r>
        <w:t>Order ↔ Payment → One-to-One</w:t>
      </w:r>
    </w:p>
    <w:p w14:paraId="6803CE95" w14:textId="2F74EDD8" w:rsidR="00160016" w:rsidRPr="00496141" w:rsidRDefault="00000000">
      <w:pPr>
        <w:pStyle w:val="Heading2"/>
        <w:rPr>
          <w:color w:val="auto"/>
        </w:rPr>
      </w:pPr>
      <w:r w:rsidRPr="00496141">
        <w:rPr>
          <w:color w:val="auto"/>
        </w:rPr>
        <w:lastRenderedPageBreak/>
        <w:t>ERD Structure</w:t>
      </w:r>
    </w:p>
    <w:p w14:paraId="7519150C" w14:textId="46103AEE" w:rsidR="00160016" w:rsidRDefault="00496141" w:rsidP="00496141">
      <w:pPr>
        <w:jc w:val="center"/>
      </w:pPr>
      <w:r>
        <w:rPr>
          <w:noProof/>
        </w:rPr>
        <w:drawing>
          <wp:inline distT="0" distB="0" distL="0" distR="0" wp14:anchorId="46762E6E" wp14:editId="27215D97">
            <wp:extent cx="4061460" cy="5372100"/>
            <wp:effectExtent l="0" t="0" r="0" b="0"/>
            <wp:docPr id="1594544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sectPr w:rsidR="00160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83017C"/>
    <w:multiLevelType w:val="hybridMultilevel"/>
    <w:tmpl w:val="12E418FC"/>
    <w:lvl w:ilvl="0" w:tplc="055600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336"/>
    <w:multiLevelType w:val="hybridMultilevel"/>
    <w:tmpl w:val="411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F2163"/>
    <w:multiLevelType w:val="hybridMultilevel"/>
    <w:tmpl w:val="2D46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1F45"/>
    <w:multiLevelType w:val="hybridMultilevel"/>
    <w:tmpl w:val="227EA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591E3A"/>
    <w:multiLevelType w:val="hybridMultilevel"/>
    <w:tmpl w:val="A6C8E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2557683">
    <w:abstractNumId w:val="8"/>
  </w:num>
  <w:num w:numId="2" w16cid:durableId="760760781">
    <w:abstractNumId w:val="6"/>
  </w:num>
  <w:num w:numId="3" w16cid:durableId="1373919620">
    <w:abstractNumId w:val="5"/>
  </w:num>
  <w:num w:numId="4" w16cid:durableId="1443455429">
    <w:abstractNumId w:val="4"/>
  </w:num>
  <w:num w:numId="5" w16cid:durableId="1659185732">
    <w:abstractNumId w:val="7"/>
  </w:num>
  <w:num w:numId="6" w16cid:durableId="1659186081">
    <w:abstractNumId w:val="3"/>
  </w:num>
  <w:num w:numId="7" w16cid:durableId="1689019123">
    <w:abstractNumId w:val="2"/>
  </w:num>
  <w:num w:numId="8" w16cid:durableId="2062824231">
    <w:abstractNumId w:val="1"/>
  </w:num>
  <w:num w:numId="9" w16cid:durableId="556204550">
    <w:abstractNumId w:val="0"/>
  </w:num>
  <w:num w:numId="10" w16cid:durableId="820969959">
    <w:abstractNumId w:val="10"/>
  </w:num>
  <w:num w:numId="11" w16cid:durableId="948900297">
    <w:abstractNumId w:val="9"/>
  </w:num>
  <w:num w:numId="12" w16cid:durableId="1471508986">
    <w:abstractNumId w:val="13"/>
  </w:num>
  <w:num w:numId="13" w16cid:durableId="1774323095">
    <w:abstractNumId w:val="12"/>
  </w:num>
  <w:num w:numId="14" w16cid:durableId="358042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016"/>
    <w:rsid w:val="0029639D"/>
    <w:rsid w:val="00326F90"/>
    <w:rsid w:val="00394501"/>
    <w:rsid w:val="004254A2"/>
    <w:rsid w:val="00444CB8"/>
    <w:rsid w:val="00496141"/>
    <w:rsid w:val="00AA1D8D"/>
    <w:rsid w:val="00B47730"/>
    <w:rsid w:val="00BA2E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93D6C"/>
  <w14:defaultImageDpi w14:val="300"/>
  <w15:docId w15:val="{AA8B4017-B97A-41D9-AB8B-E024BA43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Arif</cp:lastModifiedBy>
  <cp:revision>2</cp:revision>
  <dcterms:created xsi:type="dcterms:W3CDTF">2025-05-02T09:10:00Z</dcterms:created>
  <dcterms:modified xsi:type="dcterms:W3CDTF">2025-05-02T09:10:00Z</dcterms:modified>
  <cp:category/>
</cp:coreProperties>
</file>